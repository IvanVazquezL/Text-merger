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Françoise Hardy – Il voyage</w:t>
      </w:r>
    </w:p>
    <w:p>
      <w:r>
        <w:rPr>
          <w:i/>
        </w:rPr>
        <w:t>Françoise Hardy – El viaja</w:t>
      </w:r>
    </w:p>
    <w:p>
      <w:r>
        <w:rPr>
          <w:b/>
        </w:rPr>
      </w:r>
    </w:p>
    <w:p>
      <w:r>
        <w:rPr>
          <w:i/>
        </w:rPr>
      </w:r>
    </w:p>
    <w:p>
      <w:r>
        <w:rPr>
          <w:b/>
        </w:rPr>
        <w:t>Lorsque vous lui parlez</w:t>
      </w:r>
    </w:p>
    <w:p>
      <w:r>
        <w:rPr>
          <w:i/>
        </w:rPr>
        <w:t>Cuando hablas con el</w:t>
      </w:r>
    </w:p>
    <w:p>
      <w:r>
        <w:rPr>
          <w:b/>
        </w:rPr>
        <w:t>Il ne vous répond pas</w:t>
      </w:r>
    </w:p>
    <w:p>
      <w:r>
        <w:rPr>
          <w:i/>
        </w:rPr>
        <w:t>El no te responde</w:t>
      </w:r>
    </w:p>
    <w:p>
      <w:r>
        <w:rPr>
          <w:b/>
        </w:rPr>
        <w:t>Il semble vous regarder</w:t>
      </w:r>
    </w:p>
    <w:p>
      <w:r>
        <w:rPr>
          <w:i/>
        </w:rPr>
        <w:t>El parece que te está mirando</w:t>
      </w:r>
    </w:p>
    <w:p>
      <w:r>
        <w:rPr>
          <w:b/>
        </w:rPr>
        <w:t>Vous croyez qu'il écoute</w:t>
      </w:r>
    </w:p>
    <w:p>
      <w:r>
        <w:rPr>
          <w:i/>
        </w:rPr>
        <w:t>Crees que el te está escuchando</w:t>
      </w:r>
    </w:p>
    <w:p>
      <w:r>
        <w:rPr>
          <w:b/>
        </w:rPr>
        <w:t>Ses yeux sont là sur vous</w:t>
      </w:r>
    </w:p>
    <w:p>
      <w:r>
        <w:rPr>
          <w:i/>
        </w:rPr>
        <w:t>Sus ojos están ahí sobre ti</w:t>
      </w:r>
    </w:p>
    <w:p>
      <w:r>
        <w:rPr>
          <w:b/>
        </w:rPr>
        <w:t>Mais vous n'y lirez pas</w:t>
      </w:r>
    </w:p>
    <w:p>
      <w:r>
        <w:rPr>
          <w:i/>
        </w:rPr>
        <w:t>Pero no leerás</w:t>
      </w:r>
    </w:p>
    <w:p>
      <w:r>
        <w:rPr>
          <w:b/>
        </w:rPr>
        <w:t>Ce qu'il pense de vous</w:t>
      </w:r>
    </w:p>
    <w:p>
      <w:r>
        <w:rPr>
          <w:i/>
        </w:rPr>
        <w:t>Lo que el piensa de ti</w:t>
      </w:r>
    </w:p>
    <w:p>
      <w:r>
        <w:rPr>
          <w:b/>
        </w:rPr>
        <w:t>Croyez-vous qu'il y pense?</w:t>
      </w:r>
    </w:p>
    <w:p>
      <w:r>
        <w:rPr>
          <w:i/>
        </w:rPr>
        <w:t>¿Crees que el está pensando en eso?</w:t>
      </w:r>
    </w:p>
    <w:p>
      <w:r>
        <w:rPr>
          <w:b/>
        </w:rPr>
        <w:t>Ou bien vous marchez dans la rue</w:t>
      </w:r>
    </w:p>
    <w:p>
      <w:r>
        <w:rPr>
          <w:i/>
        </w:rPr>
        <w:t>O caminas por la calle</w:t>
      </w:r>
    </w:p>
    <w:p>
      <w:r>
        <w:rPr>
          <w:b/>
        </w:rPr>
        <w:t>Il vous lâche le bras</w:t>
      </w:r>
    </w:p>
    <w:p>
      <w:r>
        <w:rPr>
          <w:i/>
        </w:rPr>
        <w:t>Él suelta tu brazo</w:t>
      </w:r>
    </w:p>
    <w:p>
      <w:r>
        <w:rPr>
          <w:b/>
        </w:rPr>
        <w:t>Et ni vu ni connu</w:t>
      </w:r>
    </w:p>
    <w:p>
      <w:r>
        <w:rPr>
          <w:i/>
        </w:rPr>
        <w:t>Y ni visto ni conocido</w:t>
      </w:r>
    </w:p>
    <w:p>
      <w:r>
        <w:rPr>
          <w:b/>
        </w:rPr>
        <w:t>Il disparaît, il n'est plus là</w:t>
      </w:r>
    </w:p>
    <w:p>
      <w:r>
        <w:rPr>
          <w:i/>
        </w:rPr>
        <w:t>El desaparece, el ya no está allí</w:t>
      </w:r>
    </w:p>
    <w:p>
      <w:r>
        <w:rPr>
          <w:b/>
        </w:rPr>
        <w:t>Et vous allez souffrir</w:t>
      </w:r>
    </w:p>
    <w:p>
      <w:r>
        <w:rPr>
          <w:i/>
        </w:rPr>
        <w:t>Y tu vas a sufrir</w:t>
      </w:r>
    </w:p>
    <w:p>
      <w:r>
        <w:rPr>
          <w:b/>
        </w:rPr>
        <w:t>Car même s'il revient</w:t>
      </w:r>
    </w:p>
    <w:p>
      <w:r>
        <w:rPr>
          <w:i/>
        </w:rPr>
        <w:t>Porque incluso si regresa</w:t>
      </w:r>
    </w:p>
    <w:p>
      <w:r>
        <w:rPr>
          <w:b/>
        </w:rPr>
        <w:t>Un seul de ses sourires</w:t>
      </w:r>
    </w:p>
    <w:p>
      <w:r>
        <w:rPr>
          <w:i/>
        </w:rPr>
        <w:t>Solo una de sus sonrisas</w:t>
      </w:r>
    </w:p>
    <w:p>
      <w:r>
        <w:rPr>
          <w:b/>
        </w:rPr>
        <w:t>Et c'est je crois</w:t>
      </w:r>
    </w:p>
    <w:p>
      <w:r>
        <w:rPr>
          <w:i/>
        </w:rPr>
        <w:t>Y es que creo</w:t>
      </w:r>
    </w:p>
    <w:p>
      <w:r>
        <w:rPr>
          <w:b/>
        </w:rPr>
        <w:t>Le piège dont on ne sort point</w:t>
      </w:r>
    </w:p>
    <w:p>
      <w:r>
        <w:rPr>
          <w:i/>
        </w:rPr>
        <w:t>La trampa de la que no salimos</w:t>
      </w:r>
    </w:p>
    <w:p>
      <w:r>
        <w:rPr>
          <w:b/>
        </w:rPr>
        <w:t>Voyez-vous il voyage</w:t>
      </w:r>
    </w:p>
    <w:p>
      <w:r>
        <w:rPr>
          <w:i/>
        </w:rPr>
        <w:t>Ves que el viaja</w:t>
      </w:r>
    </w:p>
    <w:p>
      <w:r>
        <w:rPr>
          <w:b/>
        </w:rPr>
        <w:t>Et il n'a pas besoin de vous</w:t>
      </w:r>
    </w:p>
    <w:p>
      <w:r>
        <w:rPr>
          <w:i/>
        </w:rPr>
        <w:t>Y él no te necesita</w:t>
      </w:r>
    </w:p>
    <w:p>
      <w:r>
        <w:rPr>
          <w:b/>
        </w:rPr>
        <w:t>Là-haut sur son nuage</w:t>
      </w:r>
    </w:p>
    <w:p>
      <w:r>
        <w:rPr>
          <w:i/>
        </w:rPr>
        <w:t>Allá arriba en su nube</w:t>
      </w:r>
    </w:p>
    <w:p>
      <w:r>
        <w:rPr>
          <w:b/>
        </w:rPr>
        <w:t>Il voyage</w:t>
      </w:r>
    </w:p>
    <w:p>
      <w:r>
        <w:rPr>
          <w:i/>
        </w:rPr>
        <w:t>El viaja</w:t>
      </w:r>
    </w:p>
    <w:p>
      <w:r>
        <w:rPr>
          <w:b/>
        </w:rPr>
        <w:t>Ou bien vous flottez dans vos rêves</w:t>
      </w:r>
    </w:p>
    <w:p>
      <w:r>
        <w:rPr>
          <w:i/>
        </w:rPr>
        <w:t>O flotas en tus sueños</w:t>
      </w:r>
    </w:p>
    <w:p>
      <w:r>
        <w:rPr>
          <w:b/>
        </w:rPr>
        <w:t>Le cœur contre son cœur</w:t>
      </w:r>
    </w:p>
    <w:p>
      <w:r>
        <w:rPr>
          <w:i/>
        </w:rPr>
        <w:t>El corazón contra su corazón.</w:t>
      </w:r>
    </w:p>
    <w:p>
      <w:r>
        <w:rPr>
          <w:b/>
        </w:rPr>
        <w:t>Quand voilà qu'il se lève</w:t>
      </w:r>
    </w:p>
    <w:p>
      <w:r>
        <w:rPr>
          <w:i/>
        </w:rPr>
        <w:t>Cuando se levanta</w:t>
      </w:r>
    </w:p>
    <w:p>
      <w:r>
        <w:rPr>
          <w:b/>
        </w:rPr>
        <w:t>En confisquant vos tout à l'heure</w:t>
      </w:r>
    </w:p>
    <w:p>
      <w:r>
        <w:rPr>
          <w:i/>
        </w:rPr>
        <w:t>Confiscando tu te veo luego</w:t>
      </w:r>
    </w:p>
    <w:p>
      <w:r>
        <w:rPr>
          <w:b/>
        </w:rPr>
        <w:t>Et vous allez souffrir</w:t>
      </w:r>
    </w:p>
    <w:p>
      <w:r>
        <w:rPr>
          <w:i/>
        </w:rPr>
        <w:t>Y tu vas a sufrir</w:t>
      </w:r>
    </w:p>
    <w:p>
      <w:r>
        <w:rPr>
          <w:b/>
        </w:rPr>
        <w:t>Car même s'il revient</w:t>
      </w:r>
    </w:p>
    <w:p>
      <w:r>
        <w:rPr>
          <w:i/>
        </w:rPr>
        <w:t>Porque incluso si el regresa</w:t>
      </w:r>
    </w:p>
    <w:p>
      <w:r>
        <w:rPr>
          <w:b/>
        </w:rPr>
        <w:t>Sans lui, sans sourire</w:t>
      </w:r>
    </w:p>
    <w:p>
      <w:r>
        <w:rPr>
          <w:i/>
        </w:rPr>
        <w:t>Sin el, sin sonreir</w:t>
      </w:r>
    </w:p>
    <w:p>
      <w:r>
        <w:rPr>
          <w:b/>
        </w:rPr>
        <w:t>Votre ciel crève</w:t>
      </w:r>
    </w:p>
    <w:p>
      <w:r>
        <w:rPr>
          <w:i/>
        </w:rPr>
        <w:t>Tu cielo esta muriendo</w:t>
      </w:r>
    </w:p>
    <w:p>
      <w:r>
        <w:rPr>
          <w:b/>
        </w:rPr>
        <w:t>Autour du soleil qui s'éteint</w:t>
      </w:r>
    </w:p>
    <w:p>
      <w:r>
        <w:rPr>
          <w:i/>
        </w:rPr>
        <w:t>Alrededor del sol moribundo</w:t>
      </w:r>
    </w:p>
    <w:p>
      <w:r>
        <w:rPr>
          <w:b/>
        </w:rPr>
        <w:t>Voyez-vous il voyage</w:t>
      </w:r>
    </w:p>
    <w:p>
      <w:r>
        <w:rPr>
          <w:i/>
        </w:rPr>
        <w:t>Ves que el viaja</w:t>
      </w:r>
    </w:p>
    <w:p>
      <w:r>
        <w:rPr>
          <w:b/>
        </w:rPr>
        <w:t>A-t-il seul'ment besoin de vous?</w:t>
      </w:r>
    </w:p>
    <w:p>
      <w:r>
        <w:rPr>
          <w:i/>
        </w:rPr>
        <w:t>¿Él solo te necesita?</w:t>
      </w:r>
    </w:p>
    <w:p>
      <w:r>
        <w:rPr>
          <w:b/>
        </w:rPr>
        <w:t>Là-haut sur son nuage</w:t>
      </w:r>
    </w:p>
    <w:p>
      <w:r>
        <w:rPr>
          <w:i/>
        </w:rPr>
        <w:t>Allá arriba en su nube</w:t>
      </w:r>
    </w:p>
    <w:p>
      <w:r>
        <w:rPr>
          <w:b/>
        </w:rPr>
        <w:t>Il voyage...</w:t>
      </w:r>
    </w:p>
    <w:p>
      <w:r>
        <w:rPr>
          <w:i/>
        </w:rPr>
        <w:t>El viaja...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